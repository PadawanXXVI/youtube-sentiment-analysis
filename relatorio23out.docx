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Atividades — Fases 1 e 2</w:t>
      </w:r>
    </w:p>
    <w:p>
      <w:r>
        <w:t>Projeto: Mineração de Textos — Análise de Sentimentos no YouTube</w:t>
      </w:r>
    </w:p>
    <w:p>
      <w:r>
        <w:t>Data: 23/10/2025</w:t>
      </w:r>
    </w:p>
    <w:p>
      <w:r>
        <w:t>Equipe: Anderson de Matos Guimarães, Gustavo Stefano Thomazinho, Renan Ost</w:t>
      </w:r>
    </w:p>
    <w:p>
      <w:pPr>
        <w:pStyle w:val="Heading1"/>
      </w:pPr>
      <w:r>
        <w:t>1. Objetivo</w:t>
      </w:r>
    </w:p>
    <w:p>
      <w:r>
        <w:t>Consolidar as Fases 1 (Coleta) e 2 (Análise) com melhorias de robustez, desempenho e compatibilidade com Flask. Os notebooks finais são parametrizados, sem inputs interativos, e geram arquivos com timestamp para preservação do histórico.</w:t>
      </w:r>
    </w:p>
    <w:p>
      <w:pPr>
        <w:pStyle w:val="Heading1"/>
      </w:pPr>
      <w:r>
        <w:t>2. Decisões Técnicas</w:t>
      </w:r>
    </w:p>
    <w:p>
      <w:r>
        <w:t>• Detecção automática do tipo de entrada (canal/vídeo) a partir do padrão da URL/ID.</w:t>
      </w:r>
    </w:p>
    <w:p>
      <w:r>
        <w:t>• Parâmetros universais: MAX_VIDEOS (apenas para canal) e MAX_COMMENTS (por vídeo) — padrão 5 e 1000.</w:t>
      </w:r>
    </w:p>
    <w:p>
      <w:r>
        <w:t>• Coleta com paginação via nextPageToken; comentários top-level.</w:t>
      </w:r>
    </w:p>
    <w:p>
      <w:r>
        <w:t>• Exportação com timestamp: comentarios_coletados_YYYYMMDD_HHMMSS.csv e comentarios_analisados_YYYYMMDD_HHMMSS.csv.</w:t>
      </w:r>
    </w:p>
    <w:p>
      <w:r>
        <w:t>• Limpeza textual robusta (regex + emoji.demojize) e filtro de idioma com langdetect.</w:t>
      </w:r>
    </w:p>
    <w:p>
      <w:r>
        <w:t>• Modelo BERT-PT (HuggingFace) com inferência em batch (batch_size=32) e truncation habilitado.</w:t>
      </w:r>
    </w:p>
    <w:p>
      <w:r>
        <w:t>• Padronização de rótulos de sentimento para: positivo, negativo, neutro.</w:t>
      </w:r>
    </w:p>
    <w:p>
      <w:r>
        <w:t>• EDA básica para sanidade (histograma de tamanho; distribuição e comparativo por vídeo).</w:t>
      </w:r>
    </w:p>
    <w:p>
      <w:r>
        <w:t>• Compatibilidade total com Flask (sem input(); funções para serem chamadas por rotas).</w:t>
      </w:r>
    </w:p>
    <w:p>
      <w:pPr>
        <w:pStyle w:val="Heading1"/>
      </w:pPr>
      <w:r>
        <w:t>3. Testes Realizados</w:t>
      </w:r>
    </w:p>
    <w:p>
      <w:r>
        <w:t>Executamos cenários de coleta para canal (top 5 vídeos) e vídeo único com limites ajustáveis de comentários. Verificamos a integridade dos CSVs, a eliminação de duplicidades e a coerência dos rótulos de sentimento. A inferência em lote reduziu significativamente o tempo de processamento em bases médias.</w:t>
      </w:r>
    </w:p>
    <w:p>
      <w:pPr>
        <w:pStyle w:val="Heading1"/>
      </w:pPr>
      <w:r>
        <w:t>4. Estratégia: Próxima Fase (Fase 3 — Visualização e EDA)</w:t>
      </w:r>
    </w:p>
    <w:p>
      <w:r>
        <w:t>Criar o notebook visualizacao.ipynb para consolidar dashboards interativos (Plotly) e análises textuais (WordCloud, frequências), consumindo os arquivos comentarios_analisados_*.csv. Definir métricas e painéis comparativos por vídeo/canal e preparar a transição para Flask (Fase 4).</w:t>
      </w:r>
    </w:p>
    <w:p>
      <w:pPr>
        <w:pStyle w:val="Heading1"/>
      </w:pPr>
      <w:r>
        <w:t>5. Conclusão</w:t>
      </w:r>
    </w:p>
    <w:p>
      <w:r>
        <w:t>As Fases 1 e 2 estão consolidadas conforme boas práticas de mineração de textos. O pipeline está modular, reproduzível e pronto para integração na aplicação web.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